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E9" w:rsidRDefault="00C36959">
      <w:pPr>
        <w:pStyle w:val="aa"/>
      </w:pPr>
      <w:r>
        <w:t>Use Case Document</w:t>
      </w:r>
    </w:p>
    <w:p w:rsidR="00BC2AE9" w:rsidRDefault="00C36959">
      <w:r>
        <w:t>1. Use Case Name: Грати гру в брідж</w:t>
      </w:r>
      <w:r>
        <w:br/>
      </w:r>
    </w:p>
    <w:p w:rsidR="00BC2AE9" w:rsidRPr="00C36959" w:rsidRDefault="00C36959">
      <w:pPr>
        <w:pStyle w:val="1"/>
        <w:rPr>
          <w:lang w:val="ru-RU"/>
        </w:rPr>
      </w:pPr>
      <w:bookmarkStart w:id="0" w:name="_GoBack"/>
      <w:bookmarkEnd w:id="0"/>
      <w:r w:rsidRPr="00C36959">
        <w:rPr>
          <w:lang w:val="ru-RU"/>
        </w:rPr>
        <w:t>2. Опис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 xml:space="preserve">Цей випадок використання описує, як користувач може приєднатися до гри в брідж на платформі, вибрати партнерів, зіграти гру та отримати </w:t>
      </w:r>
      <w:r w:rsidRPr="00C36959">
        <w:rPr>
          <w:lang w:val="ru-RU"/>
        </w:rPr>
        <w:t>результати.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t>3. Актори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>Користувач: Гравець, який хоче приєднатися до гри в брідж.</w:t>
      </w:r>
      <w:r w:rsidRPr="00C36959">
        <w:rPr>
          <w:lang w:val="ru-RU"/>
        </w:rPr>
        <w:br/>
        <w:t>Система: Онлайн-платформа для гри в брідж.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t>4. Передумови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>Користувач зареєстрований та увійшов на платформу.</w:t>
      </w:r>
      <w:r w:rsidRPr="00C36959">
        <w:rPr>
          <w:lang w:val="ru-RU"/>
        </w:rPr>
        <w:br/>
        <w:t>Користувач має доступ до інтерфейсу гри.</w:t>
      </w:r>
      <w:r w:rsidRPr="00C36959">
        <w:rPr>
          <w:lang w:val="ru-RU"/>
        </w:rPr>
        <w:br/>
        <w:t>Система має можливість с</w:t>
      </w:r>
      <w:r w:rsidRPr="00C36959">
        <w:rPr>
          <w:lang w:val="ru-RU"/>
        </w:rPr>
        <w:t>творити лобі для гри або приєднати користувача до вже існуючого.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t>5. Основний потік подій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>1. Користувач вибирає опцію "Грати зараз" на головній сторінці.</w:t>
      </w:r>
      <w:r w:rsidRPr="00C36959">
        <w:rPr>
          <w:lang w:val="ru-RU"/>
        </w:rPr>
        <w:br/>
        <w:t>2. Система пропонує вибір:</w:t>
      </w:r>
      <w:r w:rsidRPr="00C36959">
        <w:rPr>
          <w:lang w:val="ru-RU"/>
        </w:rPr>
        <w:br/>
        <w:t xml:space="preserve">   - Створити нову гру.</w:t>
      </w:r>
      <w:r w:rsidRPr="00C36959">
        <w:rPr>
          <w:lang w:val="ru-RU"/>
        </w:rPr>
        <w:br/>
        <w:t xml:space="preserve">   - Приєднатися до існуючої гри.</w:t>
      </w:r>
      <w:r w:rsidRPr="00C36959">
        <w:rPr>
          <w:lang w:val="ru-RU"/>
        </w:rPr>
        <w:br/>
        <w:t>3. Користувач оби</w:t>
      </w:r>
      <w:r w:rsidRPr="00C36959">
        <w:rPr>
          <w:lang w:val="ru-RU"/>
        </w:rPr>
        <w:t>рає опцію "Створити нову гру".</w:t>
      </w:r>
      <w:r w:rsidRPr="00C36959">
        <w:rPr>
          <w:lang w:val="ru-RU"/>
        </w:rPr>
        <w:br/>
        <w:t>4. Система створює нове лобі для гри і запрошує користувача вибрати партнерів.</w:t>
      </w:r>
      <w:r w:rsidRPr="00C36959">
        <w:rPr>
          <w:lang w:val="ru-RU"/>
        </w:rPr>
        <w:br/>
        <w:t>5. Користувач вибирає своїх партнерів із доступних гравців або запрошує інших.</w:t>
      </w:r>
      <w:r w:rsidRPr="00C36959">
        <w:rPr>
          <w:lang w:val="ru-RU"/>
        </w:rPr>
        <w:br/>
        <w:t>6. Користувач підтверджує вибір партнерів і запускає гру.</w:t>
      </w:r>
      <w:r w:rsidRPr="00C36959">
        <w:rPr>
          <w:lang w:val="ru-RU"/>
        </w:rPr>
        <w:br/>
        <w:t>7. Систем</w:t>
      </w:r>
      <w:r w:rsidRPr="00C36959">
        <w:rPr>
          <w:lang w:val="ru-RU"/>
        </w:rPr>
        <w:t>а автоматично роздає карти та починається перша рука гри.</w:t>
      </w:r>
      <w:r w:rsidRPr="00C36959">
        <w:rPr>
          <w:lang w:val="ru-RU"/>
        </w:rPr>
        <w:br/>
        <w:t>8. Користувач взаємодіє з іншими гравцями, роблячи ходи по черзі.</w:t>
      </w:r>
      <w:r w:rsidRPr="00C36959">
        <w:rPr>
          <w:lang w:val="ru-RU"/>
        </w:rPr>
        <w:br/>
        <w:t>9. Після закінчення гри система підраховує очки та надає результати гри.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lastRenderedPageBreak/>
        <w:t>6. Альтернативні потоки подій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>1. Користувач не може знайти</w:t>
      </w:r>
      <w:r w:rsidRPr="00C36959">
        <w:rPr>
          <w:lang w:val="ru-RU"/>
        </w:rPr>
        <w:t xml:space="preserve"> партнерів:</w:t>
      </w:r>
      <w:r w:rsidRPr="00C36959">
        <w:rPr>
          <w:lang w:val="ru-RU"/>
        </w:rPr>
        <w:br/>
        <w:t xml:space="preserve">   - Якщо користувач не може знайти достатньо партнерів для створення гри, система пропонує йому приєднатися до існуючої гри або почекати, поки партнери не з'являться.</w:t>
      </w:r>
      <w:r w:rsidRPr="00C36959">
        <w:rPr>
          <w:lang w:val="ru-RU"/>
        </w:rPr>
        <w:br/>
        <w:t>2. Користувач вирішує вийти з гри до її завершення:</w:t>
      </w:r>
      <w:r w:rsidRPr="00C36959">
        <w:rPr>
          <w:lang w:val="ru-RU"/>
        </w:rPr>
        <w:br/>
        <w:t xml:space="preserve">   - Якщо користувач вир</w:t>
      </w:r>
      <w:r w:rsidRPr="00C36959">
        <w:rPr>
          <w:lang w:val="ru-RU"/>
        </w:rPr>
        <w:t>ішує вийти з гри до її завершення, система зберігає поточний стан гри та записує статистику, а інші учасники отримують повідомлення про вихід.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t>7. Постумови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>Користувач успішно зіграв гру в брідж та отримав результат.</w:t>
      </w:r>
      <w:r w:rsidRPr="00C36959">
        <w:rPr>
          <w:lang w:val="ru-RU"/>
        </w:rPr>
        <w:br/>
        <w:t>Система оновлює лідерборд, якщо це необ</w:t>
      </w:r>
      <w:r w:rsidRPr="00C36959">
        <w:rPr>
          <w:lang w:val="ru-RU"/>
        </w:rPr>
        <w:t>хідно.</w:t>
      </w:r>
      <w:r w:rsidRPr="00C36959">
        <w:rPr>
          <w:lang w:val="ru-RU"/>
        </w:rPr>
        <w:br/>
        <w:t>Статистика гри зберігається в профілі користувача.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t>8. Спеціальні вимоги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>Гра повинна бути адаптивною для різних пристроїв (мобільні телефони, планшети, десктопи).</w:t>
      </w:r>
      <w:r w:rsidRPr="00C36959">
        <w:rPr>
          <w:lang w:val="ru-RU"/>
        </w:rPr>
        <w:br/>
        <w:t>Платформа повинна мати чіткий інтерфейс для вибору партнера та створення гри.</w:t>
      </w:r>
      <w:r w:rsidRPr="00C36959">
        <w:rPr>
          <w:lang w:val="ru-RU"/>
        </w:rPr>
        <w:br/>
        <w:t>Платформ</w:t>
      </w:r>
      <w:r w:rsidRPr="00C36959">
        <w:rPr>
          <w:lang w:val="ru-RU"/>
        </w:rPr>
        <w:t>а повинна бути надійною та масштабованою для обробки великої кількості гравців одночасно.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t>9. Примітки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>У випадку системних збоїв, система повинна зберігати поточний стан гри для подальшого відновлення.</w:t>
      </w:r>
      <w:r w:rsidRPr="00C36959">
        <w:rPr>
          <w:lang w:val="ru-RU"/>
        </w:rPr>
        <w:br/>
        <w:t xml:space="preserve">Платформа повинна підтримувати різні рівні складності </w:t>
      </w:r>
      <w:r w:rsidRPr="00C36959">
        <w:rPr>
          <w:lang w:val="ru-RU"/>
        </w:rPr>
        <w:t>гри для новачків та досвідчених гравців.</w:t>
      </w:r>
      <w:r w:rsidRPr="00C36959">
        <w:rPr>
          <w:lang w:val="ru-RU"/>
        </w:rPr>
        <w:br/>
      </w:r>
    </w:p>
    <w:p w:rsidR="00BC2AE9" w:rsidRPr="00C36959" w:rsidRDefault="00C36959">
      <w:pPr>
        <w:pStyle w:val="1"/>
        <w:rPr>
          <w:lang w:val="ru-RU"/>
        </w:rPr>
      </w:pPr>
      <w:r w:rsidRPr="00C36959">
        <w:rPr>
          <w:lang w:val="ru-RU"/>
        </w:rPr>
        <w:t>Заключення</w:t>
      </w:r>
    </w:p>
    <w:p w:rsidR="00BC2AE9" w:rsidRPr="00C36959" w:rsidRDefault="00C36959">
      <w:pPr>
        <w:rPr>
          <w:lang w:val="ru-RU"/>
        </w:rPr>
      </w:pPr>
      <w:r w:rsidRPr="00C36959">
        <w:rPr>
          <w:lang w:val="ru-RU"/>
        </w:rPr>
        <w:t xml:space="preserve">Цей випадок використання описує основну функціональність для початку гри в брідж на вашій платформі. Важливо забезпечити стабільність під час гри та інтерактивність інтерфейсу для максимального комфорту </w:t>
      </w:r>
      <w:r w:rsidRPr="00C36959">
        <w:rPr>
          <w:lang w:val="ru-RU"/>
        </w:rPr>
        <w:t>користувачів.</w:t>
      </w:r>
      <w:r w:rsidRPr="00C36959">
        <w:rPr>
          <w:lang w:val="ru-RU"/>
        </w:rPr>
        <w:br/>
      </w:r>
    </w:p>
    <w:sectPr w:rsidR="00BC2AE9" w:rsidRPr="00C369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2AE9"/>
    <w:rsid w:val="00C369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FD4234"/>
  <w14:defaultImageDpi w14:val="300"/>
  <w15:docId w15:val="{9985B11B-0CFE-4EC9-8A3C-03B31699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31235-7F58-4EA8-AE42-1E40DF7A4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2025-04-29T06:34:00Z</dcterms:modified>
  <cp:category/>
</cp:coreProperties>
</file>