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CC" w:rsidRPr="00981028" w:rsidRDefault="00981028">
      <w:pPr>
        <w:pStyle w:val="aa"/>
        <w:rPr>
          <w:lang w:val="ru-RU"/>
        </w:rPr>
      </w:pPr>
      <w:r>
        <w:t>MVP</w:t>
      </w:r>
      <w:r w:rsidRPr="00981028">
        <w:rPr>
          <w:lang w:val="ru-RU"/>
        </w:rPr>
        <w:t xml:space="preserve"> </w:t>
      </w:r>
      <w:r>
        <w:t>DOCUMENT</w:t>
      </w:r>
    </w:p>
    <w:p w:rsidR="00B37ECC" w:rsidRPr="00981028" w:rsidRDefault="00981028">
      <w:pPr>
        <w:rPr>
          <w:lang w:val="ru-RU"/>
        </w:rPr>
      </w:pPr>
      <w:r w:rsidRPr="00981028">
        <w:rPr>
          <w:lang w:val="ru-RU"/>
        </w:rPr>
        <w:t xml:space="preserve">Назва проєкту: Онлайн-платформа для гри </w:t>
      </w:r>
      <w:r>
        <w:t>Bridge</w:t>
      </w:r>
    </w:p>
    <w:p w:rsidR="00B37ECC" w:rsidRPr="00981028" w:rsidRDefault="00981028">
      <w:pPr>
        <w:rPr>
          <w:lang w:val="ru-RU"/>
        </w:rPr>
      </w:pPr>
      <w:r w:rsidRPr="00981028">
        <w:rPr>
          <w:lang w:val="ru-RU"/>
        </w:rPr>
        <w:t xml:space="preserve">Версія: 0.1 (етап розробки </w:t>
      </w:r>
      <w:r>
        <w:t>MVP</w:t>
      </w:r>
      <w:r w:rsidRPr="00981028">
        <w:rPr>
          <w:lang w:val="ru-RU"/>
        </w:rPr>
        <w:t>)</w:t>
      </w:r>
    </w:p>
    <w:p w:rsidR="00B37ECC" w:rsidRPr="00981028" w:rsidRDefault="00981028">
      <w:pPr>
        <w:rPr>
          <w:lang w:val="ru-RU"/>
        </w:rPr>
      </w:pPr>
      <w:r w:rsidRPr="00981028">
        <w:rPr>
          <w:lang w:val="ru-RU"/>
        </w:rPr>
        <w:t>Дата: 18 березня 2025</w:t>
      </w:r>
    </w:p>
    <w:p w:rsidR="00B37ECC" w:rsidRPr="00981028" w:rsidRDefault="00981028">
      <w:pPr>
        <w:pStyle w:val="1"/>
        <w:rPr>
          <w:lang w:val="ru-RU"/>
        </w:rPr>
      </w:pPr>
      <w:r w:rsidRPr="00981028">
        <w:rPr>
          <w:lang w:val="ru-RU"/>
        </w:rPr>
        <w:t>1. Головна сторінка</w:t>
      </w:r>
    </w:p>
    <w:p w:rsidR="00B37ECC" w:rsidRPr="00981028" w:rsidRDefault="00981028">
      <w:pPr>
        <w:rPr>
          <w:lang w:val="ru-RU"/>
        </w:rPr>
      </w:pPr>
      <w:r w:rsidRPr="00981028">
        <w:rPr>
          <w:lang w:val="ru-RU"/>
        </w:rPr>
        <w:t>Інтерфейс, що дає доступ до основних функцій:</w:t>
      </w:r>
      <w:r w:rsidRPr="00981028">
        <w:rPr>
          <w:lang w:val="ru-RU"/>
        </w:rPr>
        <w:br/>
      </w:r>
      <w:r w:rsidRPr="00981028">
        <w:rPr>
          <w:lang w:val="ru-RU"/>
        </w:rPr>
        <w:br/>
        <w:t>1. Кнопка для старту гри.</w:t>
      </w:r>
      <w:r w:rsidRPr="00981028">
        <w:rPr>
          <w:lang w:val="ru-RU"/>
        </w:rPr>
        <w:br/>
        <w:t>2. Доступ до профілю користувача.</w:t>
      </w:r>
      <w:r w:rsidRPr="00981028">
        <w:rPr>
          <w:lang w:val="ru-RU"/>
        </w:rPr>
        <w:br/>
        <w:t xml:space="preserve">3. Посилання </w:t>
      </w:r>
      <w:r w:rsidRPr="00981028">
        <w:rPr>
          <w:lang w:val="ru-RU"/>
        </w:rPr>
        <w:t>на правила гри.</w:t>
      </w:r>
      <w:r w:rsidRPr="00981028">
        <w:rPr>
          <w:lang w:val="ru-RU"/>
        </w:rPr>
        <w:br/>
        <w:t>4. Таблиця лідерів.</w:t>
      </w:r>
    </w:p>
    <w:p w:rsidR="00B37ECC" w:rsidRPr="00981028" w:rsidRDefault="00981028">
      <w:pPr>
        <w:pStyle w:val="1"/>
        <w:rPr>
          <w:lang w:val="ru-RU"/>
        </w:rPr>
      </w:pPr>
      <w:r w:rsidRPr="00981028">
        <w:rPr>
          <w:lang w:val="ru-RU"/>
        </w:rPr>
        <w:t>2. Гостьовий режим</w:t>
      </w:r>
    </w:p>
    <w:p w:rsidR="00B37ECC" w:rsidRPr="00981028" w:rsidRDefault="00981028">
      <w:pPr>
        <w:rPr>
          <w:lang w:val="ru-RU"/>
        </w:rPr>
      </w:pPr>
      <w:r w:rsidRPr="00981028">
        <w:rPr>
          <w:lang w:val="ru-RU"/>
        </w:rPr>
        <w:t>Користувачі можуть приєднатися до гри без обов'язкової реєстрації, що дозволить тестувати гру без реєстрації та залучати більше гравців.</w:t>
      </w:r>
    </w:p>
    <w:p w:rsidR="00B37ECC" w:rsidRPr="00981028" w:rsidRDefault="00981028">
      <w:pPr>
        <w:pStyle w:val="1"/>
        <w:rPr>
          <w:lang w:val="ru-RU"/>
        </w:rPr>
      </w:pPr>
      <w:r w:rsidRPr="00981028">
        <w:rPr>
          <w:lang w:val="ru-RU"/>
        </w:rPr>
        <w:t>3. Ігрова кімната для 4 гравців</w:t>
      </w:r>
    </w:p>
    <w:p w:rsidR="00B37ECC" w:rsidRPr="00981028" w:rsidRDefault="00981028">
      <w:pPr>
        <w:rPr>
          <w:lang w:val="ru-RU"/>
        </w:rPr>
      </w:pPr>
      <w:r w:rsidRPr="00981028">
        <w:rPr>
          <w:lang w:val="ru-RU"/>
        </w:rPr>
        <w:t>Базова ігрова кімната для чотирь</w:t>
      </w:r>
      <w:r w:rsidRPr="00981028">
        <w:rPr>
          <w:lang w:val="ru-RU"/>
        </w:rPr>
        <w:t>ох гравців:</w:t>
      </w:r>
      <w:r w:rsidRPr="00981028">
        <w:rPr>
          <w:lang w:val="ru-RU"/>
        </w:rPr>
        <w:br/>
      </w:r>
      <w:r w:rsidRPr="00981028">
        <w:rPr>
          <w:lang w:val="ru-RU"/>
        </w:rPr>
        <w:br/>
        <w:t>1. Механізм для старту гри за унікальним кодом.</w:t>
      </w:r>
      <w:r w:rsidRPr="00981028">
        <w:rPr>
          <w:lang w:val="ru-RU"/>
        </w:rPr>
        <w:br/>
        <w:t>2. Реалізація ходів за допомогою клієнт-серверної взаємодії (</w:t>
      </w:r>
      <w:r>
        <w:t>C</w:t>
      </w:r>
      <w:r w:rsidRPr="00981028">
        <w:rPr>
          <w:lang w:val="ru-RU"/>
        </w:rPr>
        <w:t xml:space="preserve">++ для логіки гри на сервері, </w:t>
      </w:r>
      <w:r>
        <w:t>Django</w:t>
      </w:r>
      <w:r w:rsidRPr="00981028">
        <w:rPr>
          <w:lang w:val="ru-RU"/>
        </w:rPr>
        <w:t xml:space="preserve"> для взаємодії з клієнтами).</w:t>
      </w:r>
    </w:p>
    <w:p w:rsidR="00B37ECC" w:rsidRPr="00981028" w:rsidRDefault="00981028">
      <w:pPr>
        <w:pStyle w:val="1"/>
        <w:rPr>
          <w:lang w:val="ru-RU"/>
        </w:rPr>
      </w:pPr>
      <w:r w:rsidRPr="00981028">
        <w:rPr>
          <w:lang w:val="ru-RU"/>
        </w:rPr>
        <w:t>4. Профіль користувача</w:t>
      </w:r>
    </w:p>
    <w:p w:rsidR="00B37ECC" w:rsidRPr="00981028" w:rsidRDefault="00981028">
      <w:pPr>
        <w:rPr>
          <w:lang w:val="ru-RU"/>
        </w:rPr>
      </w:pPr>
      <w:r w:rsidRPr="00981028">
        <w:rPr>
          <w:lang w:val="ru-RU"/>
        </w:rPr>
        <w:t>1. Статистика про виграні/програні ігри.</w:t>
      </w:r>
      <w:r w:rsidRPr="00981028">
        <w:rPr>
          <w:lang w:val="ru-RU"/>
        </w:rPr>
        <w:br/>
        <w:t>2. М</w:t>
      </w:r>
      <w:r w:rsidRPr="00981028">
        <w:rPr>
          <w:lang w:val="ru-RU"/>
        </w:rPr>
        <w:t>ожливість редагувати ім'я користувача та переглядати історію.</w:t>
      </w:r>
    </w:p>
    <w:p w:rsidR="00B37ECC" w:rsidRPr="00981028" w:rsidRDefault="00981028">
      <w:pPr>
        <w:pStyle w:val="1"/>
        <w:rPr>
          <w:lang w:val="ru-RU"/>
        </w:rPr>
      </w:pPr>
      <w:r w:rsidRPr="00981028">
        <w:rPr>
          <w:lang w:val="ru-RU"/>
        </w:rPr>
        <w:t>5. Таблиця лідерів</w:t>
      </w:r>
    </w:p>
    <w:p w:rsidR="00B37ECC" w:rsidRPr="00981028" w:rsidRDefault="00981028">
      <w:pPr>
        <w:rPr>
          <w:lang w:val="ru-RU"/>
        </w:rPr>
      </w:pPr>
      <w:r w:rsidRPr="00981028">
        <w:rPr>
          <w:lang w:val="ru-RU"/>
        </w:rPr>
        <w:t>Відображення найкращих гравців за результатами ігор.</w:t>
      </w:r>
    </w:p>
    <w:p w:rsidR="00B37ECC" w:rsidRPr="00981028" w:rsidRDefault="00981028">
      <w:pPr>
        <w:pStyle w:val="1"/>
        <w:rPr>
          <w:lang w:val="ru-RU"/>
        </w:rPr>
      </w:pPr>
      <w:r w:rsidRPr="00981028">
        <w:rPr>
          <w:lang w:val="ru-RU"/>
        </w:rPr>
        <w:t xml:space="preserve">6. Правила гри </w:t>
      </w:r>
      <w:r>
        <w:t>Bridge</w:t>
      </w:r>
    </w:p>
    <w:p w:rsidR="00B37ECC" w:rsidRPr="00981028" w:rsidRDefault="00981028">
      <w:pPr>
        <w:rPr>
          <w:lang w:val="ru-RU"/>
        </w:rPr>
      </w:pPr>
      <w:r w:rsidRPr="00981028">
        <w:rPr>
          <w:lang w:val="ru-RU"/>
        </w:rPr>
        <w:t xml:space="preserve">Простий доступ до правил гри </w:t>
      </w:r>
      <w:r>
        <w:t>Bridge</w:t>
      </w:r>
      <w:r w:rsidRPr="00981028">
        <w:rPr>
          <w:lang w:val="ru-RU"/>
        </w:rPr>
        <w:t xml:space="preserve"> для новачків.</w:t>
      </w:r>
    </w:p>
    <w:p w:rsidR="00B37ECC" w:rsidRDefault="00981028">
      <w:pPr>
        <w:pStyle w:val="1"/>
      </w:pPr>
      <w:r>
        <w:lastRenderedPageBreak/>
        <w:t>7. Технологічний стек (для MVP)</w:t>
      </w:r>
    </w:p>
    <w:p w:rsidR="00B37ECC" w:rsidRPr="00981028" w:rsidRDefault="00981028">
      <w:pPr>
        <w:rPr>
          <w:lang w:val="ru-RU"/>
        </w:rPr>
      </w:pPr>
      <w:r>
        <w:t>1. **Frontend:** H</w:t>
      </w:r>
      <w:r>
        <w:t>TML, CSS, JavaScript (React або Vue для динамічного інтерфейсу).</w:t>
      </w:r>
      <w:r>
        <w:br/>
        <w:t>2. **Backend:** C++ для логіки гри та обробки ходів. Django для веб-інтерфейсу та взаємодії з базою даних.</w:t>
      </w:r>
      <w:r>
        <w:br/>
      </w:r>
      <w:r w:rsidRPr="00981028">
        <w:rPr>
          <w:lang w:val="ru-RU"/>
        </w:rPr>
        <w:t xml:space="preserve">3. **База даних:** </w:t>
      </w:r>
      <w:bookmarkStart w:id="0" w:name="_GoBack"/>
      <w:bookmarkEnd w:id="0"/>
      <w:r>
        <w:t>MySQL</w:t>
      </w:r>
      <w:r w:rsidRPr="00981028">
        <w:rPr>
          <w:lang w:val="ru-RU"/>
        </w:rPr>
        <w:t xml:space="preserve"> для зберігання даних користувачів і результа</w:t>
      </w:r>
      <w:r w:rsidRPr="00981028">
        <w:rPr>
          <w:lang w:val="ru-RU"/>
        </w:rPr>
        <w:t>тів ігор.</w:t>
      </w:r>
    </w:p>
    <w:p w:rsidR="00B37ECC" w:rsidRPr="00981028" w:rsidRDefault="00981028">
      <w:pPr>
        <w:pStyle w:val="1"/>
        <w:rPr>
          <w:lang w:val="ru-RU"/>
        </w:rPr>
      </w:pPr>
      <w:r w:rsidRPr="00981028">
        <w:rPr>
          <w:lang w:val="ru-RU"/>
        </w:rPr>
        <w:t>8. Тестування та фідбек</w:t>
      </w:r>
    </w:p>
    <w:p w:rsidR="00B37ECC" w:rsidRPr="00981028" w:rsidRDefault="00981028">
      <w:pPr>
        <w:rPr>
          <w:lang w:val="ru-RU"/>
        </w:rPr>
      </w:pPr>
      <w:r w:rsidRPr="00981028">
        <w:rPr>
          <w:lang w:val="ru-RU"/>
        </w:rPr>
        <w:t>1. Залучення першої групи користувачів для тестування гри.</w:t>
      </w:r>
      <w:r w:rsidRPr="00981028">
        <w:rPr>
          <w:lang w:val="ru-RU"/>
        </w:rPr>
        <w:br/>
        <w:t>2. Збір фідбеку щодо зручності інтерфейсу та ігрового процесу.</w:t>
      </w:r>
    </w:p>
    <w:p w:rsidR="00B37ECC" w:rsidRPr="00981028" w:rsidRDefault="00981028">
      <w:pPr>
        <w:pStyle w:val="1"/>
        <w:rPr>
          <w:lang w:val="ru-RU"/>
        </w:rPr>
      </w:pPr>
      <w:r w:rsidRPr="00981028">
        <w:rPr>
          <w:lang w:val="ru-RU"/>
        </w:rPr>
        <w:t xml:space="preserve">9. Кроки для реалізації </w:t>
      </w:r>
      <w:r>
        <w:t>MVP</w:t>
      </w:r>
    </w:p>
    <w:p w:rsidR="00B37ECC" w:rsidRPr="00981028" w:rsidRDefault="00981028">
      <w:pPr>
        <w:rPr>
          <w:lang w:val="ru-RU"/>
        </w:rPr>
      </w:pPr>
      <w:r w:rsidRPr="00981028">
        <w:rPr>
          <w:lang w:val="ru-RU"/>
        </w:rPr>
        <w:t xml:space="preserve">1. **Розробка серверної частини на </w:t>
      </w:r>
      <w:r>
        <w:t>C</w:t>
      </w:r>
      <w:r w:rsidRPr="00981028">
        <w:rPr>
          <w:lang w:val="ru-RU"/>
        </w:rPr>
        <w:t>++:** Реалізувати логіку гри та меха</w:t>
      </w:r>
      <w:r w:rsidRPr="00981028">
        <w:rPr>
          <w:lang w:val="ru-RU"/>
        </w:rPr>
        <w:t>ніку ходів для чотирьох гравців.</w:t>
      </w:r>
      <w:r w:rsidRPr="00981028">
        <w:rPr>
          <w:lang w:val="ru-RU"/>
        </w:rPr>
        <w:br/>
        <w:t xml:space="preserve">2. **Створення клієнтської частини на </w:t>
      </w:r>
      <w:r>
        <w:t>JavaScript</w:t>
      </w:r>
      <w:r w:rsidRPr="00981028">
        <w:rPr>
          <w:lang w:val="ru-RU"/>
        </w:rPr>
        <w:t xml:space="preserve"> (</w:t>
      </w:r>
      <w:r>
        <w:t>React</w:t>
      </w:r>
      <w:r w:rsidRPr="00981028">
        <w:rPr>
          <w:lang w:val="ru-RU"/>
        </w:rPr>
        <w:t>/</w:t>
      </w:r>
      <w:r>
        <w:t>Vue</w:t>
      </w:r>
      <w:r w:rsidRPr="00981028">
        <w:rPr>
          <w:lang w:val="ru-RU"/>
        </w:rPr>
        <w:t>):** Створити інтерфейс для гри, профілю, таблиці лідерів та правил.</w:t>
      </w:r>
      <w:r w:rsidRPr="00981028">
        <w:rPr>
          <w:lang w:val="ru-RU"/>
        </w:rPr>
        <w:br/>
        <w:t xml:space="preserve">3. **Зв'язок між сервером та клієнтом через </w:t>
      </w:r>
      <w:r>
        <w:t>HTTP</w:t>
      </w:r>
      <w:r w:rsidRPr="00981028">
        <w:rPr>
          <w:lang w:val="ru-RU"/>
        </w:rPr>
        <w:t xml:space="preserve"> </w:t>
      </w:r>
      <w:r>
        <w:t>API</w:t>
      </w:r>
      <w:r w:rsidRPr="00981028">
        <w:rPr>
          <w:lang w:val="ru-RU"/>
        </w:rPr>
        <w:t xml:space="preserve">:** </w:t>
      </w:r>
      <w:r>
        <w:t>Django</w:t>
      </w:r>
      <w:r w:rsidRPr="00981028">
        <w:rPr>
          <w:lang w:val="ru-RU"/>
        </w:rPr>
        <w:t xml:space="preserve"> відповідає за отримання і відпра</w:t>
      </w:r>
      <w:r w:rsidRPr="00981028">
        <w:rPr>
          <w:lang w:val="ru-RU"/>
        </w:rPr>
        <w:t>вку даних через запити до сервера.</w:t>
      </w:r>
      <w:r w:rsidRPr="00981028">
        <w:rPr>
          <w:lang w:val="ru-RU"/>
        </w:rPr>
        <w:br/>
        <w:t xml:space="preserve">4. **Розгортання на сервері:** Підготувати простий сервер для хостингу </w:t>
      </w:r>
      <w:r>
        <w:t>Django</w:t>
      </w:r>
      <w:r w:rsidRPr="00981028">
        <w:rPr>
          <w:lang w:val="ru-RU"/>
        </w:rPr>
        <w:t xml:space="preserve"> та </w:t>
      </w:r>
      <w:r>
        <w:t>C</w:t>
      </w:r>
      <w:r w:rsidRPr="00981028">
        <w:rPr>
          <w:lang w:val="ru-RU"/>
        </w:rPr>
        <w:t>++ сервера.</w:t>
      </w:r>
    </w:p>
    <w:sectPr w:rsidR="00B37ECC" w:rsidRPr="009810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1028"/>
    <w:rsid w:val="00AA1D8D"/>
    <w:rsid w:val="00B37EC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C0BCC"/>
  <w14:defaultImageDpi w14:val="300"/>
  <w15:docId w15:val="{327F491F-4156-4AF8-8614-51860D9C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F4DB49-3806-4A81-8DFB-CE9231C1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2025-04-29T06:28:00Z</dcterms:modified>
  <cp:category/>
</cp:coreProperties>
</file>